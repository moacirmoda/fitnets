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r>
        <w:rPr>
          <w:rFonts w:ascii="Calibri" w:eastAsia="Calibri" w:hAnsi="Calibri" w:cs="Calibri"/>
          <w:sz w:val="36"/>
          <w:szCs w:val="36"/>
          <w:rtl w:val="0"/>
        </w:rPr>
        <w:t>Levantamento</w:t>
      </w:r>
      <w:r>
        <w:rPr>
          <w:rFonts w:ascii="Calibri" w:eastAsia="Calibri" w:hAnsi="Calibri" w:cs="Calibri"/>
          <w:sz w:val="36"/>
          <w:szCs w:val="36"/>
          <w:rtl w:val="0"/>
        </w:rPr>
        <w:t xml:space="preserve"> </w:t>
      </w:r>
      <w:r>
        <w:rPr>
          <w:rFonts w:ascii="Calibri" w:eastAsia="Calibri" w:hAnsi="Calibri" w:cs="Calibri"/>
          <w:sz w:val="36"/>
          <w:szCs w:val="36"/>
          <w:rtl w:val="0"/>
        </w:rPr>
        <w:t>de</w:t>
      </w:r>
      <w:r>
        <w:rPr>
          <w:rFonts w:ascii="Calibri" w:eastAsia="Calibri" w:hAnsi="Calibri" w:cs="Calibri"/>
          <w:sz w:val="36"/>
          <w:szCs w:val="36"/>
          <w:rtl w:val="0"/>
        </w:rPr>
        <w:t xml:space="preserve"> </w:t>
      </w:r>
      <w:r>
        <w:rPr>
          <w:rFonts w:ascii="Calibri" w:eastAsia="Calibri" w:hAnsi="Calibri" w:cs="Calibri"/>
          <w:sz w:val="36"/>
          <w:szCs w:val="36"/>
          <w:rtl w:val="0"/>
        </w:rPr>
        <w:t>Requisitos</w:t>
      </w:r>
      <w:r>
        <w:rPr>
          <w:rFonts w:ascii="Calibri" w:eastAsia="Calibri" w:hAnsi="Calibri" w:cs="Calibri"/>
          <w:sz w:val="36"/>
          <w:szCs w:val="36"/>
          <w:rtl w:val="0"/>
        </w:rPr>
        <w:t xml:space="preserve"> - </w:t>
      </w:r>
      <w:r>
        <w:rPr>
          <w:rFonts w:ascii="Calibri" w:eastAsia="Calibri" w:hAnsi="Calibri" w:cs="Calibri"/>
          <w:sz w:val="36"/>
          <w:szCs w:val="36"/>
          <w:rtl w:val="0"/>
        </w:rPr>
        <w:t>Fitnets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  <w:sz w:val="36"/>
          <w:szCs w:val="36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 w:val="0"/>
        </w:rPr>
        <w:t>Autor</w:t>
      </w:r>
      <w:r>
        <w:rPr>
          <w:rFonts w:ascii="Calibri" w:eastAsia="Calibri" w:hAnsi="Calibri" w:cs="Calibri"/>
          <w:sz w:val="24"/>
          <w:szCs w:val="24"/>
          <w:rtl w:val="0"/>
        </w:rPr>
        <w:t xml:space="preserve">: </w:t>
      </w:r>
      <w:r>
        <w:rPr>
          <w:rFonts w:ascii="Calibri" w:eastAsia="Calibri" w:hAnsi="Calibri" w:cs="Calibri"/>
          <w:sz w:val="24"/>
          <w:szCs w:val="24"/>
          <w:rtl w:val="0"/>
        </w:rPr>
        <w:t>Rafael</w:t>
      </w:r>
      <w:r>
        <w:rPr>
          <w:rFonts w:ascii="Calibri" w:eastAsia="Calibri" w:hAnsi="Calibri" w:cs="Calibri"/>
          <w:sz w:val="24"/>
          <w:szCs w:val="24"/>
          <w:rtl w:val="0"/>
        </w:rPr>
        <w:t xml:space="preserve"> </w:t>
      </w:r>
      <w:r>
        <w:rPr>
          <w:rFonts w:ascii="Calibri" w:eastAsia="Calibri" w:hAnsi="Calibri" w:cs="Calibri"/>
          <w:sz w:val="24"/>
          <w:szCs w:val="24"/>
          <w:rtl w:val="0"/>
        </w:rPr>
        <w:t>K</w:t>
      </w:r>
      <w:r>
        <w:rPr>
          <w:rFonts w:ascii="Calibri" w:eastAsia="Calibri" w:hAnsi="Calibri" w:cs="Calibri"/>
          <w:sz w:val="24"/>
          <w:szCs w:val="24"/>
          <w:rtl w:val="0"/>
        </w:rPr>
        <w:t xml:space="preserve">. </w:t>
      </w:r>
      <w:r>
        <w:rPr>
          <w:rFonts w:ascii="Calibri" w:eastAsia="Calibri" w:hAnsi="Calibri" w:cs="Calibri"/>
          <w:sz w:val="24"/>
          <w:szCs w:val="24"/>
          <w:rtl w:val="0"/>
        </w:rPr>
        <w:t>Soares</w:t>
      </w:r>
      <w:r>
        <w:rPr>
          <w:rFonts w:ascii="Calibri" w:eastAsia="Calibri" w:hAnsi="Calibri" w:cs="Calibri"/>
          <w:sz w:val="24"/>
          <w:szCs w:val="24"/>
          <w:rtl w:val="0"/>
        </w:rPr>
        <w:t xml:space="preserve"> </w:t>
      </w:r>
      <w:r>
        <w:rPr>
          <w:rFonts w:ascii="Calibri" w:eastAsia="Calibri" w:hAnsi="Calibri" w:cs="Calibri"/>
          <w:sz w:val="24"/>
          <w:szCs w:val="24"/>
          <w:rtl w:val="0"/>
        </w:rPr>
        <w:t>da</w:t>
      </w:r>
      <w:r>
        <w:rPr>
          <w:rFonts w:ascii="Calibri" w:eastAsia="Calibri" w:hAnsi="Calibri" w:cs="Calibri"/>
          <w:sz w:val="24"/>
          <w:szCs w:val="24"/>
          <w:rtl w:val="0"/>
        </w:rPr>
        <w:t xml:space="preserve"> </w:t>
      </w:r>
      <w:r>
        <w:rPr>
          <w:rFonts w:ascii="Calibri" w:eastAsia="Calibri" w:hAnsi="Calibri" w:cs="Calibri"/>
          <w:sz w:val="24"/>
          <w:szCs w:val="24"/>
          <w:rtl w:val="0"/>
        </w:rPr>
        <w:t>Silva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 w:val="0"/>
        </w:rPr>
        <w:t>Versão</w:t>
      </w:r>
      <w:r>
        <w:rPr>
          <w:rFonts w:ascii="Calibri" w:eastAsia="Calibri" w:hAnsi="Calibri" w:cs="Calibri"/>
          <w:sz w:val="24"/>
          <w:szCs w:val="24"/>
          <w:rtl w:val="0"/>
        </w:rPr>
        <w:t>: 1.1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 w:val="0"/>
        </w:rPr>
        <w:t>Revisor</w:t>
      </w:r>
      <w:r>
        <w:rPr>
          <w:rFonts w:ascii="Calibri" w:eastAsia="Calibri" w:hAnsi="Calibri" w:cs="Calibri"/>
          <w:sz w:val="24"/>
          <w:szCs w:val="24"/>
          <w:rtl w:val="0"/>
        </w:rPr>
        <w:t>: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0" w:name="h.z4ipxrttpmew"/>
      <w:bookmarkEnd w:id="0"/>
      <w:r>
        <w:rPr>
          <w:rtl w:val="0"/>
        </w:rPr>
        <w:t>A</w:t>
      </w:r>
      <w:r>
        <w:rPr>
          <w:rtl w:val="0"/>
        </w:rPr>
        <w:t xml:space="preserve"> - </w:t>
      </w:r>
      <w:r>
        <w:rPr>
          <w:rtl w:val="0"/>
        </w:rPr>
        <w:t>Cadastro</w:t>
      </w:r>
      <w:r>
        <w:rPr>
          <w:rtl w:val="0"/>
        </w:rPr>
        <w:t xml:space="preserve"> </w:t>
      </w:r>
      <w:r>
        <w:rPr>
          <w:rtl w:val="0"/>
        </w:rPr>
        <w:t>do</w:t>
      </w:r>
      <w:r>
        <w:rPr>
          <w:rtl w:val="0"/>
        </w:rPr>
        <w:t xml:space="preserve"> </w:t>
      </w:r>
      <w:r>
        <w:rPr>
          <w:rtl w:val="0"/>
        </w:rPr>
        <w:t>sistema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1" w:name="h.7l29kkjhhop5"/>
      <w:bookmarkEnd w:id="1"/>
      <w:r>
        <w:rPr>
          <w:rtl w:val="0"/>
        </w:rPr>
        <w:t>Requisito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>.1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sistema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oferecer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opção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cadastramento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para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visitantes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site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cadastro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preenchido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online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2" w:name="h.nljwzmaz8t5"/>
      <w:bookmarkEnd w:id="2"/>
      <w:r>
        <w:rPr>
          <w:rtl w:val="0"/>
        </w:rPr>
        <w:t>Requisito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>.2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sistema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logar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todos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antes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permitir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interação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visitante</w:t>
      </w:r>
      <w:r>
        <w:rPr>
          <w:rFonts w:ascii="Calibri" w:eastAsia="Calibri" w:hAnsi="Calibri" w:cs="Calibri"/>
          <w:rtl w:val="0"/>
        </w:rPr>
        <w:t xml:space="preserve">.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possuir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conta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para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poder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logar</w:t>
      </w:r>
      <w:r>
        <w:rPr>
          <w:rFonts w:ascii="Calibri" w:eastAsia="Calibri" w:hAnsi="Calibri" w:cs="Calibri"/>
          <w:rtl w:val="0"/>
        </w:rPr>
        <w:t>-</w:t>
      </w:r>
      <w:r>
        <w:rPr>
          <w:rFonts w:ascii="Calibri" w:eastAsia="Calibri" w:hAnsi="Calibri" w:cs="Calibri"/>
          <w:rtl w:val="0"/>
        </w:rPr>
        <w:t>se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3" w:name="h.yc9mrvpoejhu"/>
      <w:bookmarkEnd w:id="3"/>
      <w:r>
        <w:rPr>
          <w:rtl w:val="0"/>
        </w:rPr>
        <w:t>Requisito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>.3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sistema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oferecer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opção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para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recuperação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senhas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usuários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informará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email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receberá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senha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ou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link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para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trocar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senha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atual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4" w:name="h.alg9ncg46lne"/>
      <w:bookmarkEnd w:id="4"/>
      <w:r>
        <w:rPr>
          <w:rtl w:val="0"/>
        </w:rPr>
        <w:t>Requisto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>.4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sistema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oferecer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opção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para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encerrar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sua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participação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  <w:color w:val="666666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  <w:color w:val="666666"/>
          <w:sz w:val="24"/>
          <w:szCs w:val="24"/>
        </w:rPr>
      </w:pPr>
      <w:r>
        <w:rPr>
          <w:b/>
          <w:bCs/>
          <w:color w:val="666666"/>
          <w:sz w:val="24"/>
          <w:szCs w:val="24"/>
          <w:rtl w:val="0"/>
        </w:rPr>
        <w:t>Requisto</w:t>
      </w:r>
      <w:r>
        <w:rPr>
          <w:b/>
          <w:bCs/>
          <w:color w:val="666666"/>
          <w:sz w:val="24"/>
          <w:szCs w:val="24"/>
          <w:rtl w:val="0"/>
        </w:rPr>
        <w:t xml:space="preserve"> </w:t>
      </w:r>
      <w:r>
        <w:rPr>
          <w:b/>
          <w:bCs/>
          <w:color w:val="666666"/>
          <w:sz w:val="24"/>
          <w:szCs w:val="24"/>
          <w:rtl w:val="0"/>
        </w:rPr>
        <w:t>A</w:t>
      </w:r>
      <w:r>
        <w:rPr>
          <w:b/>
          <w:bCs/>
          <w:color w:val="666666"/>
          <w:sz w:val="24"/>
          <w:szCs w:val="24"/>
          <w:rtl w:val="0"/>
        </w:rPr>
        <w:t>.5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Oferecer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opção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trocar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senha</w:t>
      </w:r>
      <w:r>
        <w:rPr>
          <w:rFonts w:ascii="Calibri" w:eastAsia="Calibri" w:hAnsi="Calibri" w:cs="Calibri"/>
          <w:rtl w:val="0"/>
        </w:rPr>
        <w:t>/</w:t>
      </w:r>
      <w:r>
        <w:rPr>
          <w:rFonts w:ascii="Calibri" w:eastAsia="Calibri" w:hAnsi="Calibri" w:cs="Calibri"/>
          <w:rtl w:val="0"/>
        </w:rPr>
        <w:t>e</w:t>
      </w:r>
      <w:r>
        <w:rPr>
          <w:rFonts w:ascii="Calibri" w:eastAsia="Calibri" w:hAnsi="Calibri" w:cs="Calibri"/>
          <w:rtl w:val="0"/>
        </w:rPr>
        <w:t>-</w:t>
      </w:r>
      <w:r>
        <w:rPr>
          <w:rFonts w:ascii="Calibri" w:eastAsia="Calibri" w:hAnsi="Calibri" w:cs="Calibri"/>
          <w:rtl w:val="0"/>
        </w:rPr>
        <w:t>mail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0" w:firstLine="0"/>
        <w:rPr>
          <w:rFonts w:ascii="Calibri" w:eastAsia="Calibri" w:hAnsi="Calibri" w:cs="Calibri"/>
        </w:rPr>
      </w:pP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  <w:sz w:val="36"/>
          <w:szCs w:val="36"/>
        </w:rPr>
      </w:pPr>
      <w:bookmarkStart w:id="5" w:name="h.1nn3t36btm3v"/>
      <w:bookmarkEnd w:id="5"/>
      <w:r>
        <w:rPr>
          <w:rFonts w:ascii="Calibri" w:eastAsia="Calibri" w:hAnsi="Calibri" w:cs="Calibri"/>
          <w:sz w:val="36"/>
          <w:szCs w:val="36"/>
          <w:rtl w:val="0"/>
        </w:rPr>
        <w:t>B</w:t>
      </w:r>
      <w:r>
        <w:rPr>
          <w:rFonts w:ascii="Calibri" w:eastAsia="Calibri" w:hAnsi="Calibri" w:cs="Calibri"/>
          <w:sz w:val="36"/>
          <w:szCs w:val="36"/>
          <w:rtl w:val="0"/>
        </w:rPr>
        <w:t xml:space="preserve"> - </w:t>
      </w:r>
      <w:r>
        <w:rPr>
          <w:rFonts w:ascii="Calibri" w:eastAsia="Calibri" w:hAnsi="Calibri" w:cs="Calibri"/>
          <w:sz w:val="36"/>
          <w:szCs w:val="36"/>
          <w:rtl w:val="0"/>
        </w:rPr>
        <w:t>Mural</w:t>
      </w:r>
      <w:r>
        <w:rPr>
          <w:rFonts w:ascii="Calibri" w:eastAsia="Calibri" w:hAnsi="Calibri" w:cs="Calibri"/>
          <w:sz w:val="36"/>
          <w:szCs w:val="36"/>
          <w:rtl w:val="0"/>
        </w:rPr>
        <w:t xml:space="preserve"> </w:t>
      </w:r>
      <w:r>
        <w:rPr>
          <w:rFonts w:ascii="Calibri" w:eastAsia="Calibri" w:hAnsi="Calibri" w:cs="Calibri"/>
          <w:sz w:val="36"/>
          <w:szCs w:val="36"/>
          <w:rtl w:val="0"/>
        </w:rPr>
        <w:t>do</w:t>
      </w:r>
      <w:r>
        <w:rPr>
          <w:rFonts w:ascii="Calibri" w:eastAsia="Calibri" w:hAnsi="Calibri" w:cs="Calibri"/>
          <w:sz w:val="36"/>
          <w:szCs w:val="36"/>
          <w:rtl w:val="0"/>
        </w:rPr>
        <w:t xml:space="preserve"> </w:t>
      </w:r>
      <w:r>
        <w:rPr>
          <w:rFonts w:ascii="Calibri" w:eastAsia="Calibri" w:hAnsi="Calibri" w:cs="Calibri"/>
          <w:sz w:val="36"/>
          <w:szCs w:val="36"/>
          <w:rtl w:val="0"/>
        </w:rPr>
        <w:t>usuário</w:t>
      </w:r>
    </w:p>
    <w:p w:rsidR="00A77B3E">
      <w:pPr>
        <w:pStyle w:val="Heading3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  <w:bookmarkStart w:id="6" w:name="h.429lzuslz7xm"/>
      <w:bookmarkEnd w:id="6"/>
      <w:r>
        <w:rPr>
          <w:rtl w:val="0"/>
        </w:rPr>
        <w:t>Requisito</w:t>
      </w:r>
      <w:r>
        <w:rPr>
          <w:rtl w:val="0"/>
        </w:rPr>
        <w:t xml:space="preserve"> </w:t>
      </w:r>
      <w:r>
        <w:rPr>
          <w:rtl w:val="0"/>
        </w:rPr>
        <w:t>B</w:t>
      </w:r>
      <w:r>
        <w:rPr>
          <w:rtl w:val="0"/>
        </w:rPr>
        <w:t>.1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depois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cadastrado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feito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acesso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sistema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terá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acesso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mural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branco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terá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opção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customizar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sua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informações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pessoais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  <w:color w:val="666666"/>
          <w:sz w:val="24"/>
          <w:szCs w:val="24"/>
        </w:rPr>
      </w:pPr>
      <w:r>
        <w:rPr>
          <w:b/>
          <w:bCs/>
          <w:color w:val="666666"/>
          <w:sz w:val="24"/>
          <w:szCs w:val="24"/>
          <w:rtl w:val="0"/>
        </w:rPr>
        <w:t>Requisito</w:t>
      </w:r>
      <w:r>
        <w:rPr>
          <w:b/>
          <w:bCs/>
          <w:color w:val="666666"/>
          <w:sz w:val="24"/>
          <w:szCs w:val="24"/>
          <w:rtl w:val="0"/>
        </w:rPr>
        <w:t xml:space="preserve"> </w:t>
      </w:r>
      <w:r>
        <w:rPr>
          <w:b/>
          <w:bCs/>
          <w:color w:val="666666"/>
          <w:sz w:val="24"/>
          <w:szCs w:val="24"/>
          <w:rtl w:val="0"/>
        </w:rPr>
        <w:t>B</w:t>
      </w:r>
      <w:r>
        <w:rPr>
          <w:b/>
          <w:bCs/>
          <w:color w:val="666666"/>
          <w:sz w:val="24"/>
          <w:szCs w:val="24"/>
          <w:rtl w:val="0"/>
        </w:rPr>
        <w:t>.2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opção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escolher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algumas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informações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pessoais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mostradas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público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ou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somente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amigos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  <w:color w:val="666666"/>
          <w:sz w:val="24"/>
          <w:szCs w:val="24"/>
        </w:rPr>
      </w:pPr>
      <w:r>
        <w:rPr>
          <w:b/>
          <w:bCs/>
          <w:color w:val="666666"/>
          <w:sz w:val="24"/>
          <w:szCs w:val="24"/>
          <w:rtl w:val="0"/>
        </w:rPr>
        <w:t>Requisito</w:t>
      </w:r>
      <w:r>
        <w:rPr>
          <w:b/>
          <w:bCs/>
          <w:color w:val="666666"/>
          <w:sz w:val="24"/>
          <w:szCs w:val="24"/>
          <w:rtl w:val="0"/>
        </w:rPr>
        <w:t xml:space="preserve"> </w:t>
      </w:r>
      <w:r>
        <w:rPr>
          <w:b/>
          <w:bCs/>
          <w:color w:val="666666"/>
          <w:sz w:val="24"/>
          <w:szCs w:val="24"/>
          <w:rtl w:val="0"/>
        </w:rPr>
        <w:t>B</w:t>
      </w:r>
      <w:r>
        <w:rPr>
          <w:b/>
          <w:bCs/>
          <w:color w:val="666666"/>
          <w:sz w:val="24"/>
          <w:szCs w:val="24"/>
          <w:rtl w:val="0"/>
        </w:rPr>
        <w:t>.3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capaz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aceitar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convites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outros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amizade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recusar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convites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enviar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convites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  <w:color w:val="666666"/>
          <w:sz w:val="24"/>
          <w:szCs w:val="24"/>
        </w:rPr>
      </w:pPr>
      <w:r>
        <w:rPr>
          <w:b/>
          <w:bCs/>
          <w:color w:val="666666"/>
          <w:sz w:val="24"/>
          <w:szCs w:val="24"/>
          <w:rtl w:val="0"/>
        </w:rPr>
        <w:t>Requisito</w:t>
      </w:r>
      <w:r>
        <w:rPr>
          <w:b/>
          <w:bCs/>
          <w:color w:val="666666"/>
          <w:sz w:val="24"/>
          <w:szCs w:val="24"/>
          <w:rtl w:val="0"/>
        </w:rPr>
        <w:t xml:space="preserve"> </w:t>
      </w:r>
      <w:r>
        <w:rPr>
          <w:b/>
          <w:bCs/>
          <w:color w:val="666666"/>
          <w:sz w:val="24"/>
          <w:szCs w:val="24"/>
          <w:rtl w:val="0"/>
        </w:rPr>
        <w:t>B</w:t>
      </w:r>
      <w:r>
        <w:rPr>
          <w:b/>
          <w:bCs/>
          <w:color w:val="666666"/>
          <w:sz w:val="24"/>
          <w:szCs w:val="24"/>
          <w:rtl w:val="0"/>
        </w:rPr>
        <w:t>.4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capaz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remover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amizades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já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existentes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sua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conta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bloquear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convites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futuros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pessoas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indesejadas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  <w:color w:val="666666"/>
          <w:sz w:val="24"/>
          <w:szCs w:val="24"/>
        </w:rPr>
      </w:pPr>
      <w:r>
        <w:rPr>
          <w:b/>
          <w:bCs/>
          <w:color w:val="666666"/>
          <w:sz w:val="24"/>
          <w:szCs w:val="24"/>
          <w:rtl w:val="0"/>
        </w:rPr>
        <w:t>Requisito</w:t>
      </w:r>
      <w:r>
        <w:rPr>
          <w:b/>
          <w:bCs/>
          <w:color w:val="666666"/>
          <w:sz w:val="24"/>
          <w:szCs w:val="24"/>
          <w:rtl w:val="0"/>
        </w:rPr>
        <w:t xml:space="preserve"> </w:t>
      </w:r>
      <w:r>
        <w:rPr>
          <w:b/>
          <w:bCs/>
          <w:color w:val="666666"/>
          <w:sz w:val="24"/>
          <w:szCs w:val="24"/>
          <w:rtl w:val="0"/>
        </w:rPr>
        <w:t>B</w:t>
      </w:r>
      <w:r>
        <w:rPr>
          <w:b/>
          <w:bCs/>
          <w:color w:val="666666"/>
          <w:sz w:val="24"/>
          <w:szCs w:val="24"/>
          <w:rtl w:val="0"/>
        </w:rPr>
        <w:t>.5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capacidade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alterar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informações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seu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mural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como</w:t>
      </w:r>
      <w:r>
        <w:rPr>
          <w:rFonts w:ascii="Calibri" w:eastAsia="Calibri" w:hAnsi="Calibri" w:cs="Calibri"/>
          <w:rtl w:val="0"/>
        </w:rPr>
        <w:t xml:space="preserve">: </w:t>
      </w:r>
      <w:r>
        <w:rPr>
          <w:rFonts w:ascii="Calibri" w:eastAsia="Calibri" w:hAnsi="Calibri" w:cs="Calibri"/>
          <w:rtl w:val="0"/>
        </w:rPr>
        <w:t>status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treino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mensagem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personalizada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entre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outros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  <w:color w:val="666666"/>
          <w:sz w:val="24"/>
          <w:szCs w:val="24"/>
        </w:rPr>
      </w:pPr>
      <w:r>
        <w:rPr>
          <w:b/>
          <w:bCs/>
          <w:color w:val="666666"/>
          <w:sz w:val="24"/>
          <w:szCs w:val="24"/>
          <w:rtl w:val="0"/>
        </w:rPr>
        <w:t>Requisito</w:t>
      </w:r>
      <w:r>
        <w:rPr>
          <w:b/>
          <w:bCs/>
          <w:color w:val="666666"/>
          <w:sz w:val="24"/>
          <w:szCs w:val="24"/>
          <w:rtl w:val="0"/>
        </w:rPr>
        <w:t xml:space="preserve"> </w:t>
      </w:r>
      <w:r>
        <w:rPr>
          <w:b/>
          <w:bCs/>
          <w:color w:val="666666"/>
          <w:sz w:val="24"/>
          <w:szCs w:val="24"/>
          <w:rtl w:val="0"/>
        </w:rPr>
        <w:t>B</w:t>
      </w:r>
      <w:r>
        <w:rPr>
          <w:b/>
          <w:bCs/>
          <w:color w:val="666666"/>
          <w:sz w:val="24"/>
          <w:szCs w:val="24"/>
          <w:rtl w:val="0"/>
        </w:rPr>
        <w:t>.6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capacidade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comentar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outros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murais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que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sejam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seus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amigos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Style w:val="Heading2"/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360" w:after="80" w:lineRule="auto"/>
        <w:ind w:firstLine="720"/>
        <w:jc w:val="both"/>
        <w:rPr>
          <w:rFonts w:ascii="Calibri" w:eastAsia="Calibri" w:hAnsi="Calibri" w:cs="Calibri"/>
          <w:sz w:val="36"/>
          <w:szCs w:val="36"/>
        </w:rPr>
      </w:pPr>
      <w:bookmarkStart w:id="7" w:name="h.rrtjg7tpl5m4"/>
      <w:bookmarkEnd w:id="7"/>
      <w:r>
        <w:rPr>
          <w:rFonts w:ascii="Calibri" w:eastAsia="Calibri" w:hAnsi="Calibri" w:cs="Calibri"/>
          <w:sz w:val="36"/>
          <w:szCs w:val="36"/>
          <w:rtl w:val="0"/>
        </w:rPr>
        <w:t>C</w:t>
      </w:r>
      <w:r>
        <w:rPr>
          <w:rFonts w:ascii="Calibri" w:eastAsia="Calibri" w:hAnsi="Calibri" w:cs="Calibri"/>
          <w:sz w:val="36"/>
          <w:szCs w:val="36"/>
          <w:rtl w:val="0"/>
        </w:rPr>
        <w:t xml:space="preserve"> - </w:t>
      </w:r>
      <w:r>
        <w:rPr>
          <w:rFonts w:ascii="Calibri" w:eastAsia="Calibri" w:hAnsi="Calibri" w:cs="Calibri"/>
          <w:sz w:val="36"/>
          <w:szCs w:val="36"/>
          <w:rtl w:val="0"/>
        </w:rPr>
        <w:t>Treinos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  <w:color w:val="666666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  <w:color w:val="666666"/>
          <w:sz w:val="24"/>
          <w:szCs w:val="24"/>
        </w:rPr>
      </w:pPr>
      <w:r>
        <w:rPr>
          <w:b/>
          <w:bCs/>
          <w:color w:val="666666"/>
          <w:sz w:val="24"/>
          <w:szCs w:val="24"/>
          <w:rtl w:val="0"/>
        </w:rPr>
        <w:t>Requisito</w:t>
      </w:r>
      <w:r>
        <w:rPr>
          <w:b/>
          <w:bCs/>
          <w:color w:val="666666"/>
          <w:sz w:val="24"/>
          <w:szCs w:val="24"/>
          <w:rtl w:val="0"/>
        </w:rPr>
        <w:t xml:space="preserve"> </w:t>
      </w:r>
      <w:r>
        <w:rPr>
          <w:b/>
          <w:bCs/>
          <w:color w:val="666666"/>
          <w:sz w:val="24"/>
          <w:szCs w:val="24"/>
          <w:rtl w:val="0"/>
        </w:rPr>
        <w:t>C</w:t>
      </w:r>
      <w:r>
        <w:rPr>
          <w:b/>
          <w:bCs/>
          <w:color w:val="666666"/>
          <w:sz w:val="24"/>
          <w:szCs w:val="24"/>
          <w:rtl w:val="0"/>
        </w:rPr>
        <w:t>.1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sistema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proporcionar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capacidade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postar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seu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treino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na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acadêmia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bem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como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mudar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treino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já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postado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ou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apagar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mesmo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  <w:color w:val="666666"/>
          <w:sz w:val="24"/>
          <w:szCs w:val="24"/>
        </w:rPr>
      </w:pPr>
      <w:r>
        <w:rPr>
          <w:b/>
          <w:bCs/>
          <w:color w:val="666666"/>
          <w:sz w:val="24"/>
          <w:szCs w:val="24"/>
          <w:rtl w:val="0"/>
        </w:rPr>
        <w:t>Requisito</w:t>
      </w:r>
      <w:r>
        <w:rPr>
          <w:b/>
          <w:bCs/>
          <w:color w:val="666666"/>
          <w:sz w:val="24"/>
          <w:szCs w:val="24"/>
          <w:rtl w:val="0"/>
        </w:rPr>
        <w:t xml:space="preserve"> </w:t>
      </w:r>
      <w:r>
        <w:rPr>
          <w:b/>
          <w:bCs/>
          <w:color w:val="666666"/>
          <w:sz w:val="24"/>
          <w:szCs w:val="24"/>
          <w:rtl w:val="0"/>
        </w:rPr>
        <w:t>C</w:t>
      </w:r>
      <w:r>
        <w:rPr>
          <w:b/>
          <w:bCs/>
          <w:color w:val="666666"/>
          <w:sz w:val="24"/>
          <w:szCs w:val="24"/>
          <w:rtl w:val="0"/>
        </w:rPr>
        <w:t>.2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sistema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gerênciar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vários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treinos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armazená</w:t>
      </w:r>
      <w:r>
        <w:rPr>
          <w:rFonts w:ascii="Calibri" w:eastAsia="Calibri" w:hAnsi="Calibri" w:cs="Calibri"/>
          <w:rtl w:val="0"/>
        </w:rPr>
        <w:t>-</w:t>
      </w:r>
      <w:r>
        <w:rPr>
          <w:rFonts w:ascii="Calibri" w:eastAsia="Calibri" w:hAnsi="Calibri" w:cs="Calibri"/>
          <w:rtl w:val="0"/>
        </w:rPr>
        <w:t>los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mantendo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status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cada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deles</w:t>
      </w:r>
      <w:r>
        <w:rPr>
          <w:rFonts w:ascii="Calibri" w:eastAsia="Calibri" w:hAnsi="Calibri" w:cs="Calibri"/>
          <w:rtl w:val="0"/>
        </w:rPr>
        <w:t>(</w:t>
      </w:r>
      <w:r>
        <w:rPr>
          <w:rFonts w:ascii="Calibri" w:eastAsia="Calibri" w:hAnsi="Calibri" w:cs="Calibri"/>
          <w:rtl w:val="0"/>
        </w:rPr>
        <w:t>ativo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ou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arquivado</w:t>
      </w:r>
      <w:r>
        <w:rPr>
          <w:rFonts w:ascii="Calibri" w:eastAsia="Calibri" w:hAnsi="Calibri" w:cs="Calibri"/>
          <w:rtl w:val="0"/>
        </w:rPr>
        <w:t xml:space="preserve">) </w:t>
      </w:r>
      <w:r>
        <w:rPr>
          <w:rFonts w:ascii="Calibri" w:eastAsia="Calibri" w:hAnsi="Calibri" w:cs="Calibri"/>
          <w:rtl w:val="0"/>
        </w:rPr>
        <w:t>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permitir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mudança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status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  <w:color w:val="666666"/>
          <w:sz w:val="24"/>
          <w:szCs w:val="24"/>
        </w:rPr>
      </w:pPr>
      <w:r>
        <w:rPr>
          <w:b/>
          <w:bCs/>
          <w:color w:val="666666"/>
          <w:sz w:val="24"/>
          <w:szCs w:val="24"/>
          <w:rtl w:val="0"/>
        </w:rPr>
        <w:t>Requisito</w:t>
      </w:r>
      <w:r>
        <w:rPr>
          <w:b/>
          <w:bCs/>
          <w:color w:val="666666"/>
          <w:sz w:val="24"/>
          <w:szCs w:val="24"/>
          <w:rtl w:val="0"/>
        </w:rPr>
        <w:t xml:space="preserve"> </w:t>
      </w:r>
      <w:r>
        <w:rPr>
          <w:b/>
          <w:bCs/>
          <w:color w:val="666666"/>
          <w:sz w:val="24"/>
          <w:szCs w:val="24"/>
          <w:rtl w:val="0"/>
        </w:rPr>
        <w:t>C</w:t>
      </w:r>
      <w:r>
        <w:rPr>
          <w:b/>
          <w:bCs/>
          <w:color w:val="666666"/>
          <w:sz w:val="24"/>
          <w:szCs w:val="24"/>
          <w:rtl w:val="0"/>
        </w:rPr>
        <w:t>.3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sistema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gerênciar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vários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treinos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armazená</w:t>
      </w:r>
      <w:r>
        <w:rPr>
          <w:rFonts w:ascii="Calibri" w:eastAsia="Calibri" w:hAnsi="Calibri" w:cs="Calibri"/>
          <w:rtl w:val="0"/>
        </w:rPr>
        <w:t>-</w:t>
      </w:r>
      <w:r>
        <w:rPr>
          <w:rFonts w:ascii="Calibri" w:eastAsia="Calibri" w:hAnsi="Calibri" w:cs="Calibri"/>
          <w:rtl w:val="0"/>
        </w:rPr>
        <w:t>los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mantendo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status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cada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deles</w:t>
      </w:r>
      <w:r>
        <w:rPr>
          <w:rFonts w:ascii="Calibri" w:eastAsia="Calibri" w:hAnsi="Calibri" w:cs="Calibri"/>
          <w:rtl w:val="0"/>
        </w:rPr>
        <w:t>(</w:t>
      </w:r>
      <w:r>
        <w:rPr>
          <w:rFonts w:ascii="Calibri" w:eastAsia="Calibri" w:hAnsi="Calibri" w:cs="Calibri"/>
          <w:rtl w:val="0"/>
        </w:rPr>
        <w:t>ativo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ou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arquivado</w:t>
      </w:r>
      <w:r>
        <w:rPr>
          <w:rFonts w:ascii="Calibri" w:eastAsia="Calibri" w:hAnsi="Calibri" w:cs="Calibri"/>
          <w:rtl w:val="0"/>
        </w:rPr>
        <w:t xml:space="preserve">) </w:t>
      </w:r>
      <w:r>
        <w:rPr>
          <w:rFonts w:ascii="Calibri" w:eastAsia="Calibri" w:hAnsi="Calibri" w:cs="Calibri"/>
          <w:rtl w:val="0"/>
        </w:rPr>
        <w:t>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permitir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mudança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status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necessário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  <w:color w:val="666666"/>
          <w:sz w:val="24"/>
          <w:szCs w:val="24"/>
        </w:rPr>
      </w:pPr>
      <w:r>
        <w:rPr>
          <w:b/>
          <w:bCs/>
          <w:color w:val="666666"/>
          <w:sz w:val="24"/>
          <w:szCs w:val="24"/>
          <w:rtl w:val="0"/>
        </w:rPr>
        <w:t>Requisito</w:t>
      </w:r>
      <w:r>
        <w:rPr>
          <w:b/>
          <w:bCs/>
          <w:color w:val="666666"/>
          <w:sz w:val="24"/>
          <w:szCs w:val="24"/>
          <w:rtl w:val="0"/>
        </w:rPr>
        <w:t xml:space="preserve"> </w:t>
      </w:r>
      <w:r>
        <w:rPr>
          <w:b/>
          <w:bCs/>
          <w:color w:val="666666"/>
          <w:sz w:val="24"/>
          <w:szCs w:val="24"/>
          <w:rtl w:val="0"/>
        </w:rPr>
        <w:t>C</w:t>
      </w:r>
      <w:r>
        <w:rPr>
          <w:b/>
          <w:bCs/>
          <w:color w:val="666666"/>
          <w:sz w:val="24"/>
          <w:szCs w:val="24"/>
          <w:rtl w:val="0"/>
        </w:rPr>
        <w:t>.3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sistema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permitir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compartilhar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seus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treinos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bem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como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remover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compartilhamento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treino</w:t>
      </w:r>
      <w:r>
        <w:rPr>
          <w:rFonts w:ascii="Calibri" w:eastAsia="Calibri" w:hAnsi="Calibri" w:cs="Calibri"/>
          <w:rtl w:val="0"/>
        </w:rPr>
        <w:t xml:space="preserve">. </w:t>
      </w: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compartilhamento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pode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seletivo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ou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público</w:t>
      </w:r>
      <w:r>
        <w:rPr>
          <w:rFonts w:ascii="Calibri" w:eastAsia="Calibri" w:hAnsi="Calibri" w:cs="Calibri"/>
          <w:rtl w:val="0"/>
        </w:rPr>
        <w:t xml:space="preserve">, </w:t>
      </w:r>
      <w:r>
        <w:rPr>
          <w:rFonts w:ascii="Calibri" w:eastAsia="Calibri" w:hAnsi="Calibri" w:cs="Calibri"/>
          <w:rtl w:val="0"/>
        </w:rPr>
        <w:t>definido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pelo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b/>
          <w:bCs/>
          <w:color w:val="666666"/>
          <w:sz w:val="24"/>
          <w:szCs w:val="24"/>
        </w:rPr>
      </w:pPr>
      <w:r>
        <w:rPr>
          <w:b/>
          <w:bCs/>
          <w:color w:val="666666"/>
          <w:sz w:val="24"/>
          <w:szCs w:val="24"/>
          <w:rtl w:val="0"/>
        </w:rPr>
        <w:t>Requisito</w:t>
      </w:r>
      <w:r>
        <w:rPr>
          <w:b/>
          <w:bCs/>
          <w:color w:val="666666"/>
          <w:sz w:val="24"/>
          <w:szCs w:val="24"/>
          <w:rtl w:val="0"/>
        </w:rPr>
        <w:t xml:space="preserve"> </w:t>
      </w:r>
      <w:r>
        <w:rPr>
          <w:b/>
          <w:bCs/>
          <w:color w:val="666666"/>
          <w:sz w:val="24"/>
          <w:szCs w:val="24"/>
          <w:rtl w:val="0"/>
        </w:rPr>
        <w:t>C</w:t>
      </w:r>
      <w:r>
        <w:rPr>
          <w:b/>
          <w:bCs/>
          <w:color w:val="666666"/>
          <w:sz w:val="24"/>
          <w:szCs w:val="24"/>
          <w:rtl w:val="0"/>
        </w:rPr>
        <w:t>.4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sistema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permitir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usuário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que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comente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outros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treinos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que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tenham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sido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compartilhados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ele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ou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treinos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que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sejam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públicos</w:t>
      </w:r>
      <w:r>
        <w:rPr>
          <w:rFonts w:ascii="Calibri" w:eastAsia="Calibri" w:hAnsi="Calibri" w:cs="Calibri"/>
          <w:rtl w:val="0"/>
        </w:rPr>
        <w:t>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