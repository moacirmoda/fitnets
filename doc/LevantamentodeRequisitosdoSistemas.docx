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bookmarkStart w:id="0" w:name="h.v3eyno899zue"/>
      <w:bookmarkEnd w:id="0"/>
      <w:r>
        <w:rPr>
          <w:rtl w:val="0"/>
        </w:rPr>
        <w:t>Levantamento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Requisitos</w:t>
      </w:r>
      <w:r>
        <w:rPr>
          <w:rtl w:val="0"/>
        </w:rPr>
        <w:t xml:space="preserve"> - </w:t>
      </w:r>
      <w:r>
        <w:rPr>
          <w:rtl w:val="0"/>
        </w:rPr>
        <w:t>Fitnets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 w:val="0"/>
        </w:rPr>
        <w:t>Autor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: </w:t>
      </w:r>
      <w:r>
        <w:rPr>
          <w:rFonts w:ascii="Calibri" w:eastAsia="Calibri" w:hAnsi="Calibri" w:cs="Calibri"/>
          <w:sz w:val="24"/>
          <w:szCs w:val="24"/>
          <w:rtl w:val="0"/>
        </w:rPr>
        <w:t>Rafael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 </w:t>
      </w:r>
      <w:r>
        <w:rPr>
          <w:rFonts w:ascii="Calibri" w:eastAsia="Calibri" w:hAnsi="Calibri" w:cs="Calibri"/>
          <w:sz w:val="24"/>
          <w:szCs w:val="24"/>
          <w:rtl w:val="0"/>
        </w:rPr>
        <w:t>K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. </w:t>
      </w:r>
      <w:r>
        <w:rPr>
          <w:rFonts w:ascii="Calibri" w:eastAsia="Calibri" w:hAnsi="Calibri" w:cs="Calibri"/>
          <w:sz w:val="24"/>
          <w:szCs w:val="24"/>
          <w:rtl w:val="0"/>
        </w:rPr>
        <w:t>Soares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 </w:t>
      </w:r>
      <w:r>
        <w:rPr>
          <w:rFonts w:ascii="Calibri" w:eastAsia="Calibri" w:hAnsi="Calibri" w:cs="Calibri"/>
          <w:sz w:val="24"/>
          <w:szCs w:val="24"/>
          <w:rtl w:val="0"/>
        </w:rPr>
        <w:t>da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 </w:t>
      </w:r>
      <w:r>
        <w:rPr>
          <w:rFonts w:ascii="Calibri" w:eastAsia="Calibri" w:hAnsi="Calibri" w:cs="Calibri"/>
          <w:sz w:val="24"/>
          <w:szCs w:val="24"/>
          <w:rtl w:val="0"/>
        </w:rPr>
        <w:t>Silva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 w:val="0"/>
        </w:rPr>
        <w:t>Versão</w:t>
      </w:r>
      <w:r>
        <w:rPr>
          <w:rFonts w:ascii="Calibri" w:eastAsia="Calibri" w:hAnsi="Calibri" w:cs="Calibri"/>
          <w:sz w:val="24"/>
          <w:szCs w:val="24"/>
          <w:rtl w:val="0"/>
        </w:rPr>
        <w:t>: 1.3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 w:val="0"/>
        </w:rPr>
        <w:t>Revisor</w:t>
      </w:r>
      <w:r>
        <w:rPr>
          <w:rFonts w:ascii="Calibri" w:eastAsia="Calibri" w:hAnsi="Calibri" w:cs="Calibri"/>
          <w:sz w:val="24"/>
          <w:szCs w:val="24"/>
          <w:rtl w:val="0"/>
        </w:rPr>
        <w:t>: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1" w:name="h.z4ipxrttpmew"/>
      <w:bookmarkEnd w:id="1"/>
      <w:r>
        <w:rPr>
          <w:rtl w:val="0"/>
        </w:rPr>
        <w:t>A</w:t>
      </w:r>
      <w:r>
        <w:rPr>
          <w:rtl w:val="0"/>
        </w:rPr>
        <w:t xml:space="preserve"> - </w:t>
      </w:r>
      <w:r>
        <w:rPr>
          <w:rtl w:val="0"/>
        </w:rPr>
        <w:t>Cadastro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2" w:name="h.7l29kkjhhop5"/>
      <w:bookmarkEnd w:id="2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oferecer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cadastramento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visitantes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site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cadastro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preenchido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online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3" w:name="h.nljwzmaz8t5"/>
      <w:bookmarkEnd w:id="3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logar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todos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permitir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interação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visitante</w:t>
      </w:r>
      <w:r>
        <w:rPr>
          <w:rFonts w:ascii="Calibri" w:eastAsia="Calibri" w:hAnsi="Calibri" w:cs="Calibri"/>
          <w:rtl w:val="0"/>
        </w:rPr>
        <w:t xml:space="preserve">.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possuir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conta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poder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logar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se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4" w:name="h.yc9mrvpoejhu"/>
      <w:bookmarkEnd w:id="4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oferecer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recuperação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senhas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informará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email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receberá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senha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link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trocar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senha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atual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5" w:name="h.alg9ncg46lne"/>
      <w:bookmarkEnd w:id="5"/>
      <w:r>
        <w:rPr>
          <w:rtl w:val="0"/>
        </w:rPr>
        <w:t>Requisto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oferecer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encerrar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sua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participação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6" w:name="h.3sa3nyv3vdbu"/>
      <w:bookmarkEnd w:id="6"/>
      <w:r>
        <w:rPr>
          <w:rtl w:val="0"/>
        </w:rPr>
        <w:t>Requisto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Oferecer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trocar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senha</w:t>
      </w:r>
      <w:r>
        <w:rPr>
          <w:rFonts w:ascii="Calibri" w:eastAsia="Calibri" w:hAnsi="Calibri" w:cs="Calibri"/>
          <w:rtl w:val="0"/>
        </w:rPr>
        <w:t>/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mail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  <w:jc w:val="both"/>
      </w:pPr>
      <w:bookmarkStart w:id="7" w:name="h.mmwoka9p61t"/>
      <w:bookmarkEnd w:id="7"/>
      <w:r>
        <w:rPr>
          <w:rtl w:val="0"/>
        </w:rPr>
        <w:t>Requisto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oferecer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ativar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sua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conta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  <w:bookmarkStart w:id="8" w:name="h.5ujj72wizm36"/>
      <w:bookmarkEnd w:id="8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  <w:bookmarkStart w:id="9" w:name="h.5cfpltuek4b"/>
      <w:bookmarkEnd w:id="9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  <w:bookmarkStart w:id="10" w:name="h.1nn3t36btm3v"/>
      <w:bookmarkEnd w:id="10"/>
      <w:r>
        <w:rPr>
          <w:rFonts w:ascii="Calibri" w:eastAsia="Calibri" w:hAnsi="Calibri" w:cs="Calibri"/>
          <w:sz w:val="36"/>
          <w:szCs w:val="36"/>
          <w:rtl w:val="0"/>
        </w:rPr>
        <w:t>B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- </w:t>
      </w:r>
      <w:r>
        <w:rPr>
          <w:rFonts w:ascii="Calibri" w:eastAsia="Calibri" w:hAnsi="Calibri" w:cs="Calibri"/>
          <w:sz w:val="36"/>
          <w:szCs w:val="36"/>
          <w:rtl w:val="0"/>
        </w:rPr>
        <w:t>Mural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</w:t>
      </w:r>
      <w:r>
        <w:rPr>
          <w:rFonts w:ascii="Calibri" w:eastAsia="Calibri" w:hAnsi="Calibri" w:cs="Calibri"/>
          <w:sz w:val="36"/>
          <w:szCs w:val="36"/>
          <w:rtl w:val="0"/>
        </w:rPr>
        <w:t>do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</w:t>
      </w:r>
      <w:r>
        <w:rPr>
          <w:rFonts w:ascii="Calibri" w:eastAsia="Calibri" w:hAnsi="Calibri" w:cs="Calibri"/>
          <w:sz w:val="36"/>
          <w:szCs w:val="36"/>
          <w:rtl w:val="0"/>
        </w:rPr>
        <w:t>usuário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11" w:name="h.429lzuslz7xm"/>
      <w:bookmarkEnd w:id="11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depois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cadastrado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feito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acesso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terá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acesso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mural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branco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terá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customizar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sua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informações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pessoais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12" w:name="h.560bonkqlm8"/>
      <w:bookmarkEnd w:id="12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escolher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algumas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informações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pessoais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mostradas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público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somente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amigos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13" w:name="h.6mne33vvmxur"/>
      <w:bookmarkEnd w:id="13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capaz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aceitar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convites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outros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amizade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recusar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convites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enviar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convites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14" w:name="h.y7w8cqsyjxt9"/>
      <w:bookmarkEnd w:id="14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capaz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remover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amizades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já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existentes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sua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conta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bloquear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convites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futuros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pessoas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indesejadas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15" w:name="h.oyswe4ot1sso"/>
      <w:bookmarkEnd w:id="15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capacidade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enviar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convites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amizade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outros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16" w:name="h.rzd9svdq0yb7"/>
      <w:bookmarkEnd w:id="16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capacidade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comentar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outros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murais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que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sejam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seus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amigos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lineRule="auto"/>
        <w:ind w:firstLine="720"/>
        <w:jc w:val="both"/>
      </w:pPr>
      <w:bookmarkStart w:id="17" w:name="h.366y62nphsj4"/>
      <w:bookmarkEnd w:id="17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poder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apagar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comentário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mural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  <w:bookmarkStart w:id="18" w:name="h.dhx4ul8uh43x"/>
      <w:bookmarkEnd w:id="18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  <w:bookmarkStart w:id="19" w:name="h.dym263jmujdw"/>
      <w:bookmarkEnd w:id="19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  <w:bookmarkStart w:id="20" w:name="h.wmx86laqztua"/>
      <w:bookmarkEnd w:id="20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  <w:bookmarkStart w:id="21" w:name="h.rrtjg7tpl5m4"/>
      <w:bookmarkEnd w:id="21"/>
      <w:r>
        <w:rPr>
          <w:rFonts w:ascii="Calibri" w:eastAsia="Calibri" w:hAnsi="Calibri" w:cs="Calibri"/>
          <w:sz w:val="36"/>
          <w:szCs w:val="36"/>
          <w:rtl w:val="0"/>
        </w:rPr>
        <w:t>C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- </w:t>
      </w:r>
      <w:r>
        <w:rPr>
          <w:rFonts w:ascii="Calibri" w:eastAsia="Calibri" w:hAnsi="Calibri" w:cs="Calibri"/>
          <w:sz w:val="36"/>
          <w:szCs w:val="36"/>
          <w:rtl w:val="0"/>
        </w:rPr>
        <w:t>Treinos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22" w:name="h.vvzc6vxiyvnu"/>
      <w:bookmarkEnd w:id="22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>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proporcionar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capacidade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postar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na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acadêmia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bem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mudar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já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postado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apagar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mesmo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23" w:name="h.x2qkd3rfatf1"/>
      <w:bookmarkEnd w:id="23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>.2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gerênciar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vários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mantendo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status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cada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deles</w:t>
      </w:r>
      <w:r>
        <w:rPr>
          <w:rFonts w:ascii="Calibri" w:eastAsia="Calibri" w:hAnsi="Calibri" w:cs="Calibri"/>
          <w:rtl w:val="0"/>
        </w:rPr>
        <w:t>(</w:t>
      </w:r>
      <w:r>
        <w:rPr>
          <w:rFonts w:ascii="Calibri" w:eastAsia="Calibri" w:hAnsi="Calibri" w:cs="Calibri"/>
          <w:rtl w:val="0"/>
        </w:rPr>
        <w:t>ativo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arquivado</w:t>
      </w:r>
      <w:r>
        <w:rPr>
          <w:rFonts w:ascii="Calibri" w:eastAsia="Calibri" w:hAnsi="Calibri" w:cs="Calibri"/>
          <w:rtl w:val="0"/>
        </w:rPr>
        <w:t xml:space="preserve">)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permitir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mudança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status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24" w:name="h.njessxmlfgx1"/>
      <w:bookmarkEnd w:id="24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>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permitir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modificar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existente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25" w:name="h.pngwvutyfg79"/>
      <w:bookmarkEnd w:id="25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>.4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permitir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que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vote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gostou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não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gostou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compartilhado</w:t>
      </w:r>
      <w:r>
        <w:rPr>
          <w:rFonts w:ascii="Calibri" w:eastAsia="Calibri" w:hAnsi="Calibri" w:cs="Calibri"/>
          <w:rtl w:val="0"/>
        </w:rPr>
        <w:t>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